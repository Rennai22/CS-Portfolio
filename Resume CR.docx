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4"/>
        <w:tblW w:w="0" w:type="auto"/>
        <w:tblLook w:val="04A0" w:firstRow="1" w:lastRow="0" w:firstColumn="1" w:lastColumn="0" w:noHBand="0" w:noVBand="1"/>
      </w:tblPr>
      <w:tblGrid>
        <w:gridCol w:w="3528"/>
        <w:gridCol w:w="5328"/>
      </w:tblGrid>
      <w:tr w:rsidR="008146CA" w:rsidRPr="008146CA" w14:paraId="26C16640" w14:textId="7A4F90E7" w:rsidTr="00814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4A868C4E" w14:textId="77777777" w:rsidR="008146CA" w:rsidRPr="008146CA" w:rsidRDefault="008146CA" w:rsidP="008146CA">
            <w:pPr>
              <w:pStyle w:val="Title"/>
            </w:pPr>
            <w:r w:rsidRPr="008146CA">
              <w:t>Wahil Muleta</w:t>
            </w:r>
          </w:p>
        </w:tc>
        <w:tc>
          <w:tcPr>
            <w:tcW w:w="5328" w:type="dxa"/>
          </w:tcPr>
          <w:p w14:paraId="23285922" w14:textId="279A6FF7" w:rsidR="008146CA" w:rsidRDefault="008146CA" w:rsidP="008146CA">
            <w:pPr>
              <w:cnfStyle w:val="100000000000" w:firstRow="1" w:lastRow="0" w:firstColumn="0" w:lastColumn="0" w:oddVBand="0" w:evenVBand="0" w:oddHBand="0" w:evenHBand="0" w:firstRowFirstColumn="0" w:firstRowLastColumn="0" w:lastRowFirstColumn="0" w:lastRowLastColumn="0"/>
            </w:pPr>
            <w:r w:rsidRPr="008146CA">
              <w:t xml:space="preserve">3515 Century Ave N </w:t>
            </w:r>
          </w:p>
          <w:p w14:paraId="71D7D697" w14:textId="005049B5" w:rsidR="008146CA" w:rsidRDefault="008146CA" w:rsidP="008146CA">
            <w:pPr>
              <w:cnfStyle w:val="100000000000" w:firstRow="1" w:lastRow="0" w:firstColumn="0" w:lastColumn="0" w:oddVBand="0" w:evenVBand="0" w:oddHBand="0" w:evenHBand="0" w:firstRowFirstColumn="0" w:firstRowLastColumn="0" w:lastRowFirstColumn="0" w:lastRowLastColumn="0"/>
            </w:pPr>
            <w:r w:rsidRPr="008146CA">
              <w:t>White Bear Lake, MN 55110</w:t>
            </w:r>
            <w:r w:rsidRPr="008146CA">
              <w:br/>
            </w:r>
            <w:r w:rsidRPr="008146CA">
              <w:rPr>
                <w:rFonts w:ascii="Segoe UI Emoji" w:hAnsi="Segoe UI Emoji" w:cs="Segoe UI Emoji"/>
              </w:rPr>
              <w:t>📞</w:t>
            </w:r>
            <w:r w:rsidRPr="008146CA">
              <w:t xml:space="preserve"> 240-946-1875 ·</w:t>
            </w:r>
          </w:p>
          <w:p w14:paraId="5976E3B4" w14:textId="5841DD68" w:rsidR="008146CA" w:rsidRPr="008146CA" w:rsidRDefault="008146CA" w:rsidP="008146CA">
            <w:pPr>
              <w:cnfStyle w:val="100000000000" w:firstRow="1" w:lastRow="0" w:firstColumn="0" w:lastColumn="0" w:oddVBand="0" w:evenVBand="0" w:oddHBand="0" w:evenHBand="0" w:firstRowFirstColumn="0" w:firstRowLastColumn="0" w:lastRowFirstColumn="0" w:lastRowLastColumn="0"/>
            </w:pPr>
            <w:r w:rsidRPr="008146CA">
              <w:t xml:space="preserve"> </w:t>
            </w:r>
            <w:r w:rsidRPr="008146CA">
              <w:rPr>
                <w:rFonts w:ascii="Segoe UI Emoji" w:hAnsi="Segoe UI Emoji" w:cs="Segoe UI Emoji"/>
              </w:rPr>
              <w:t>📧</w:t>
            </w:r>
            <w:r w:rsidRPr="008146CA">
              <w:t xml:space="preserve"> Wahiladamu04@gmail.com</w:t>
            </w:r>
            <w:r w:rsidRPr="008146CA">
              <w:br/>
            </w:r>
            <w:r w:rsidRPr="008146CA">
              <w:rPr>
                <w:rFonts w:ascii="Segoe UI Emoji" w:hAnsi="Segoe UI Emoji" w:cs="Segoe UI Emoji"/>
              </w:rPr>
              <w:t>🔗</w:t>
            </w:r>
            <w:r w:rsidRPr="008146CA">
              <w:t xml:space="preserve"> Portfolio Website: https://rennai22.github.io/CS-Portfolio</w:t>
            </w:r>
          </w:p>
        </w:tc>
      </w:tr>
    </w:tbl>
    <w:p w14:paraId="07CBFEF0" w14:textId="77777777" w:rsidR="0036193C" w:rsidRPr="008146CA" w:rsidRDefault="00000000" w:rsidP="008146CA">
      <w:pPr>
        <w:pStyle w:val="Heading1"/>
      </w:pPr>
      <w:r w:rsidRPr="008146CA">
        <w:t>Professional Summary</w:t>
      </w:r>
    </w:p>
    <w:p w14:paraId="37FFF3D0" w14:textId="77777777" w:rsidR="0036193C" w:rsidRPr="008146CA" w:rsidRDefault="00000000">
      <w:pPr>
        <w:rPr>
          <w:rFonts w:asciiTheme="minorHAnsi" w:hAnsiTheme="minorHAnsi"/>
        </w:rPr>
      </w:pPr>
      <w:r w:rsidRPr="008146CA">
        <w:rPr>
          <w:rFonts w:asciiTheme="minorHAnsi" w:hAnsiTheme="minorHAnsi"/>
        </w:rPr>
        <w:t>Technically skilled Electronics and Computer Science professional with a strong foundation in embedded systems, diagnostics, and troubleshooting. Certified in CompTIA A+, ISC2 Certified in Cybersecurity, and multiple cybersecurity fundamentals, with hands-on experience supporting production lines, firmware integration, and quality assurance. Known for strong analytical thinking, attention to detail, and effective collaboration with engineering teams. Currently pursuing an Associate's Degree in Computer Science at Century College.</w:t>
      </w:r>
    </w:p>
    <w:p w14:paraId="713935FF" w14:textId="77777777" w:rsidR="0036193C" w:rsidRPr="008146CA" w:rsidRDefault="00000000" w:rsidP="008146CA">
      <w:pPr>
        <w:pStyle w:val="Heading1"/>
      </w:pPr>
      <w:r w:rsidRPr="008146CA">
        <w:t>Certifications</w:t>
      </w:r>
    </w:p>
    <w:p w14:paraId="3AD963C2" w14:textId="77777777" w:rsidR="0036193C" w:rsidRDefault="00000000" w:rsidP="008146CA">
      <w:pPr>
        <w:pStyle w:val="ListBullet"/>
        <w:numPr>
          <w:ilvl w:val="0"/>
          <w:numId w:val="0"/>
        </w:numPr>
        <w:ind w:left="360" w:hanging="360"/>
      </w:pPr>
      <w:r w:rsidRPr="008146CA">
        <w:rPr>
          <w:rStyle w:val="Heading3Char"/>
        </w:rPr>
        <w:t>CompTIA A+</w:t>
      </w:r>
      <w:r>
        <w:t xml:space="preserve"> – </w:t>
      </w:r>
      <w:r w:rsidRPr="008146CA">
        <w:rPr>
          <w:rFonts w:asciiTheme="minorHAnsi" w:hAnsiTheme="minorHAnsi"/>
        </w:rPr>
        <w:t>Validates foundational IT and hardware troubleshooting skills</w:t>
      </w:r>
    </w:p>
    <w:p w14:paraId="40D4E783" w14:textId="77777777" w:rsidR="0036193C" w:rsidRDefault="00000000" w:rsidP="008146CA">
      <w:pPr>
        <w:pStyle w:val="ListBullet"/>
        <w:numPr>
          <w:ilvl w:val="0"/>
          <w:numId w:val="0"/>
        </w:numPr>
        <w:ind w:left="360" w:hanging="360"/>
      </w:pPr>
      <w:r w:rsidRPr="008146CA">
        <w:rPr>
          <w:rStyle w:val="Heading3Char"/>
        </w:rPr>
        <w:t>ISC2 Certified in Cybersecurity (CC)</w:t>
      </w:r>
      <w:r>
        <w:t xml:space="preserve"> – </w:t>
      </w:r>
      <w:r w:rsidRPr="008146CA">
        <w:rPr>
          <w:rFonts w:asciiTheme="minorHAnsi" w:hAnsiTheme="minorHAnsi"/>
        </w:rPr>
        <w:t>Demonstrates understanding of core cybersecurity principles</w:t>
      </w:r>
    </w:p>
    <w:p w14:paraId="42C264DB" w14:textId="77777777" w:rsidR="0036193C" w:rsidRDefault="00000000" w:rsidP="008146CA">
      <w:pPr>
        <w:pStyle w:val="Heading3"/>
      </w:pPr>
      <w:r>
        <w:t>CodePath Certifications:</w:t>
      </w:r>
    </w:p>
    <w:p w14:paraId="36A3FE59" w14:textId="77777777" w:rsidR="0036193C" w:rsidRPr="008146CA" w:rsidRDefault="00000000" w:rsidP="008146CA">
      <w:pPr>
        <w:pStyle w:val="ListBullet"/>
        <w:numPr>
          <w:ilvl w:val="0"/>
          <w:numId w:val="0"/>
        </w:numPr>
        <w:ind w:left="360"/>
        <w:rPr>
          <w:rFonts w:asciiTheme="minorHAnsi" w:hAnsiTheme="minorHAnsi"/>
        </w:rPr>
      </w:pPr>
      <w:r>
        <w:t xml:space="preserve">    - </w:t>
      </w:r>
      <w:r w:rsidRPr="008146CA">
        <w:rPr>
          <w:rFonts w:asciiTheme="minorHAnsi" w:hAnsiTheme="minorHAnsi"/>
        </w:rPr>
        <w:t>Introduction to Cybersecurity</w:t>
      </w:r>
    </w:p>
    <w:p w14:paraId="4C617F89" w14:textId="77777777" w:rsidR="0036193C" w:rsidRPr="008146CA" w:rsidRDefault="00000000" w:rsidP="008146CA">
      <w:pPr>
        <w:pStyle w:val="ListBullet"/>
        <w:numPr>
          <w:ilvl w:val="0"/>
          <w:numId w:val="0"/>
        </w:numPr>
        <w:ind w:left="360"/>
        <w:rPr>
          <w:rFonts w:asciiTheme="minorHAnsi" w:hAnsiTheme="minorHAnsi"/>
        </w:rPr>
      </w:pPr>
      <w:r w:rsidRPr="008146CA">
        <w:rPr>
          <w:rFonts w:asciiTheme="minorHAnsi" w:hAnsiTheme="minorHAnsi"/>
        </w:rPr>
        <w:t xml:space="preserve">    - Intermediate Cybersecurity (Cybersecurity 102)</w:t>
      </w:r>
    </w:p>
    <w:p w14:paraId="5366977D" w14:textId="77777777" w:rsidR="0036193C" w:rsidRDefault="00000000" w:rsidP="008146CA">
      <w:pPr>
        <w:pStyle w:val="ListBullet"/>
        <w:numPr>
          <w:ilvl w:val="0"/>
          <w:numId w:val="0"/>
        </w:numPr>
        <w:ind w:left="360" w:hanging="360"/>
      </w:pPr>
      <w:r w:rsidRPr="008146CA">
        <w:rPr>
          <w:rStyle w:val="Heading3Char"/>
        </w:rPr>
        <w:t>Web Development Proficiency</w:t>
      </w:r>
      <w:r>
        <w:t xml:space="preserve"> – </w:t>
      </w:r>
      <w:r w:rsidRPr="008146CA">
        <w:rPr>
          <w:rFonts w:asciiTheme="minorHAnsi" w:hAnsiTheme="minorHAnsi"/>
        </w:rPr>
        <w:t>HTML, CSS, Bootstrap (self-driven + project-based learning)</w:t>
      </w:r>
    </w:p>
    <w:p w14:paraId="21CE85C1" w14:textId="77777777" w:rsidR="0036193C" w:rsidRPr="008146CA" w:rsidRDefault="00000000" w:rsidP="008146CA">
      <w:pPr>
        <w:pStyle w:val="Heading1"/>
      </w:pPr>
      <w:r w:rsidRPr="008146CA">
        <w:t>Technical Skills</w:t>
      </w:r>
    </w:p>
    <w:p w14:paraId="0AEE13CF"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t>Hardware/Diagnostics: Multimeters, oscilloscopes, power supplies, surge &amp; temperature testing</w:t>
      </w:r>
    </w:p>
    <w:p w14:paraId="6A7AA5BE"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t>Embedded Systems: Firmware/bootloader flashing, serial interfaces, device troubleshooting</w:t>
      </w:r>
    </w:p>
    <w:p w14:paraId="7E35570A"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t>Software &amp; Tools: Microsoft Excel, Git, Python, C++, HTML/CSS, Bootstrap</w:t>
      </w:r>
    </w:p>
    <w:p w14:paraId="5F5925D9"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t>Documentation &amp; QA: Test logs, version control, process reproducibility</w:t>
      </w:r>
    </w:p>
    <w:p w14:paraId="7A0DE28D"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t>Collaboration: Engineering support, structured problem-solving, automation workflows</w:t>
      </w:r>
    </w:p>
    <w:p w14:paraId="01B92A92" w14:textId="77777777" w:rsidR="0036193C" w:rsidRPr="008146CA" w:rsidRDefault="00000000" w:rsidP="008146CA">
      <w:pPr>
        <w:pStyle w:val="Heading1"/>
      </w:pPr>
      <w:r w:rsidRPr="008146CA">
        <w:t>Professional Experience</w:t>
      </w:r>
    </w:p>
    <w:p w14:paraId="18744039" w14:textId="77777777" w:rsidR="008146CA" w:rsidRDefault="00000000" w:rsidP="008146CA">
      <w:pPr>
        <w:pStyle w:val="ListBullet"/>
        <w:numPr>
          <w:ilvl w:val="0"/>
          <w:numId w:val="0"/>
        </w:numPr>
        <w:ind w:left="360" w:hanging="360"/>
        <w:rPr>
          <w:rStyle w:val="Heading2Char"/>
        </w:rPr>
      </w:pPr>
      <w:r w:rsidRPr="008146CA">
        <w:rPr>
          <w:rStyle w:val="Heading2Char"/>
        </w:rPr>
        <w:t>Electronics Manufacturing Technician</w:t>
      </w:r>
    </w:p>
    <w:p w14:paraId="37A2D385" w14:textId="7906E460" w:rsidR="0036193C" w:rsidRDefault="00000000" w:rsidP="008146CA">
      <w:pPr>
        <w:pStyle w:val="ListBullet"/>
        <w:numPr>
          <w:ilvl w:val="0"/>
          <w:numId w:val="0"/>
        </w:numPr>
        <w:ind w:left="360" w:hanging="360"/>
      </w:pPr>
      <w:r w:rsidRPr="008146CA">
        <w:rPr>
          <w:rStyle w:val="Heading3Char"/>
        </w:rPr>
        <w:t>Banner Engineering – Brooklyn Park, MN | Mar 2025 – Present</w:t>
      </w:r>
    </w:p>
    <w:p w14:paraId="7C995CCC"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lastRenderedPageBreak/>
        <w:t>Program and troubleshoot embedded devices by uploading bootloaders and firmware using serial interfaces and flashing tools, ensuring integration accuracy and stability.</w:t>
      </w:r>
    </w:p>
    <w:p w14:paraId="2289F9E5"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t>Conduct diagnostic testing on modules including temperature, surge, and power stability assessments to identify failure points.</w:t>
      </w:r>
    </w:p>
    <w:p w14:paraId="22447C5E"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t>Work alongside engineers to solve hardware-software issues using knowledge of embedded logic, signal processing, and control systems.</w:t>
      </w:r>
    </w:p>
    <w:p w14:paraId="3863E223"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t>Debug firmware upload issues, signal integrity errors, and peripheral miscommunications through methodical fault isolation.</w:t>
      </w:r>
    </w:p>
    <w:p w14:paraId="6AE73732"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t>Maintain detailed documentation on firmware revisions, test procedures, and resolutions for traceability and QA compliance.</w:t>
      </w:r>
    </w:p>
    <w:p w14:paraId="433D7B3D"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t>Support automation efforts and diagnostic QA improvements across production processes.</w:t>
      </w:r>
    </w:p>
    <w:p w14:paraId="28ADB997" w14:textId="77777777" w:rsidR="0036193C" w:rsidRDefault="00000000" w:rsidP="008146CA">
      <w:pPr>
        <w:pStyle w:val="ListBullet"/>
        <w:numPr>
          <w:ilvl w:val="0"/>
          <w:numId w:val="0"/>
        </w:numPr>
      </w:pPr>
      <w:r w:rsidRPr="008146CA">
        <w:rPr>
          <w:rStyle w:val="Heading2Char"/>
        </w:rPr>
        <w:t>Medical Device Technician</w:t>
      </w:r>
      <w:r>
        <w:br/>
      </w:r>
      <w:r w:rsidRPr="008146CA">
        <w:rPr>
          <w:rStyle w:val="Heading3Char"/>
        </w:rPr>
        <w:t>Boston Scientific – Arden Hills, MN | Jun 2024 – Mar 2025</w:t>
      </w:r>
    </w:p>
    <w:p w14:paraId="2BB594F2"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t>Performed calibrations and troubleshooting on injection press systems, ensuring optimal operation and reduced production delays.</w:t>
      </w:r>
    </w:p>
    <w:p w14:paraId="701FDF81"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t>Conducted inspections and escalated technical issues to engineering teams.</w:t>
      </w:r>
    </w:p>
    <w:p w14:paraId="11CE3EAB" w14:textId="77777777" w:rsidR="0036193C" w:rsidRPr="008146CA" w:rsidRDefault="00000000" w:rsidP="004C0CEB">
      <w:pPr>
        <w:pStyle w:val="ListBullet"/>
        <w:tabs>
          <w:tab w:val="clear" w:pos="360"/>
          <w:tab w:val="num" w:pos="720"/>
        </w:tabs>
        <w:ind w:left="720"/>
        <w:rPr>
          <w:rFonts w:asciiTheme="minorHAnsi" w:hAnsiTheme="minorHAnsi"/>
        </w:rPr>
      </w:pPr>
      <w:r w:rsidRPr="008146CA">
        <w:rPr>
          <w:rFonts w:asciiTheme="minorHAnsi" w:hAnsiTheme="minorHAnsi"/>
        </w:rPr>
        <w:t>Documented equipment diagnostics and tracked recurring performance patterns for process improvement.</w:t>
      </w:r>
    </w:p>
    <w:p w14:paraId="3046E1B1" w14:textId="77777777" w:rsidR="0036193C" w:rsidRDefault="00000000" w:rsidP="008146CA">
      <w:pPr>
        <w:pStyle w:val="ListBullet"/>
        <w:numPr>
          <w:ilvl w:val="0"/>
          <w:numId w:val="0"/>
        </w:numPr>
      </w:pPr>
      <w:r w:rsidRPr="008146CA">
        <w:rPr>
          <w:rStyle w:val="Heading2Char"/>
        </w:rPr>
        <w:t>Student Lab Support – Welding Department</w:t>
      </w:r>
      <w:r w:rsidRPr="008146CA">
        <w:rPr>
          <w:rStyle w:val="Heading2Char"/>
        </w:rPr>
        <w:br/>
      </w:r>
      <w:r w:rsidRPr="008146CA">
        <w:rPr>
          <w:rStyle w:val="Heading3Char"/>
        </w:rPr>
        <w:t>Century College – White Bear Lake, MN | Jan 2024 – May 2024</w:t>
      </w:r>
    </w:p>
    <w:p w14:paraId="4ED00BBC" w14:textId="77777777" w:rsidR="008146CA" w:rsidRPr="00DF617B" w:rsidRDefault="008146CA" w:rsidP="008146CA">
      <w:pPr>
        <w:pStyle w:val="ListParagraph"/>
        <w:numPr>
          <w:ilvl w:val="0"/>
          <w:numId w:val="10"/>
        </w:numPr>
        <w:spacing w:after="160" w:line="259" w:lineRule="auto"/>
        <w:rPr>
          <w:rFonts w:ascii="Cambria" w:hAnsi="Cambria"/>
        </w:rPr>
      </w:pPr>
      <w:r w:rsidRPr="00DF617B">
        <w:rPr>
          <w:rFonts w:ascii="Cambria" w:hAnsi="Cambria"/>
        </w:rPr>
        <w:t>Provided technical support to students and faculty, troubleshooting equipment issues to maintain a smooth learning environment.</w:t>
      </w:r>
    </w:p>
    <w:p w14:paraId="1E5F09EF" w14:textId="77777777" w:rsidR="008146CA" w:rsidRPr="00DF617B" w:rsidRDefault="008146CA" w:rsidP="008146CA">
      <w:pPr>
        <w:pStyle w:val="ListParagraph"/>
        <w:numPr>
          <w:ilvl w:val="0"/>
          <w:numId w:val="10"/>
        </w:numPr>
        <w:spacing w:after="160" w:line="259" w:lineRule="auto"/>
        <w:rPr>
          <w:rFonts w:ascii="Cambria" w:hAnsi="Cambria"/>
        </w:rPr>
      </w:pPr>
      <w:r w:rsidRPr="00DF617B">
        <w:rPr>
          <w:rFonts w:ascii="Cambria" w:hAnsi="Cambria"/>
        </w:rPr>
        <w:t>Assisted in setting up and configuring lab equipment, ensuring proper functionality and safety compliance.</w:t>
      </w:r>
    </w:p>
    <w:p w14:paraId="3F0CD91C" w14:textId="77777777" w:rsidR="008146CA" w:rsidRPr="00DF617B" w:rsidRDefault="008146CA" w:rsidP="008146CA">
      <w:pPr>
        <w:pStyle w:val="ListParagraph"/>
        <w:numPr>
          <w:ilvl w:val="0"/>
          <w:numId w:val="10"/>
        </w:numPr>
        <w:spacing w:after="160" w:line="259" w:lineRule="auto"/>
        <w:rPr>
          <w:rFonts w:ascii="Cambria" w:hAnsi="Cambria"/>
        </w:rPr>
      </w:pPr>
      <w:r w:rsidRPr="00DF617B">
        <w:rPr>
          <w:rFonts w:ascii="Cambria" w:hAnsi="Cambria"/>
        </w:rPr>
        <w:t>Maintained and organized department tools and systems, ensuring readiness for instructional use.</w:t>
      </w:r>
    </w:p>
    <w:p w14:paraId="0ADBD97E" w14:textId="77777777" w:rsidR="0036193C" w:rsidRPr="008146CA" w:rsidRDefault="00000000" w:rsidP="008146CA">
      <w:pPr>
        <w:pStyle w:val="ListBullet"/>
        <w:numPr>
          <w:ilvl w:val="0"/>
          <w:numId w:val="0"/>
        </w:numPr>
        <w:rPr>
          <w:rStyle w:val="Heading3Char"/>
        </w:rPr>
      </w:pPr>
      <w:r w:rsidRPr="008146CA">
        <w:rPr>
          <w:rStyle w:val="Heading2Char"/>
        </w:rPr>
        <w:t>Customer Support Associate</w:t>
      </w:r>
      <w:r>
        <w:br/>
      </w:r>
      <w:r w:rsidRPr="008146CA">
        <w:rPr>
          <w:rStyle w:val="Heading3Char"/>
        </w:rPr>
        <w:t>Walmart – White Bear Lake, MN | Oct 2023 – Jun 2024</w:t>
      </w:r>
    </w:p>
    <w:p w14:paraId="3A25FC9A" w14:textId="77777777" w:rsidR="008146CA" w:rsidRPr="00DF617B" w:rsidRDefault="008146CA" w:rsidP="008146CA">
      <w:pPr>
        <w:pStyle w:val="ListParagraph"/>
        <w:numPr>
          <w:ilvl w:val="0"/>
          <w:numId w:val="11"/>
        </w:numPr>
        <w:spacing w:after="160" w:line="259" w:lineRule="auto"/>
        <w:rPr>
          <w:rFonts w:ascii="Cambria" w:hAnsi="Cambria"/>
        </w:rPr>
      </w:pPr>
      <w:r w:rsidRPr="00DF617B">
        <w:rPr>
          <w:rFonts w:ascii="Cambria" w:hAnsi="Cambria"/>
        </w:rPr>
        <w:t>Delivered high-quality customer support by assisting with order issues, product concerns, and resolving complaints.</w:t>
      </w:r>
    </w:p>
    <w:p w14:paraId="5E588087" w14:textId="77777777" w:rsidR="008146CA" w:rsidRPr="00DF617B" w:rsidRDefault="008146CA" w:rsidP="008146CA">
      <w:pPr>
        <w:pStyle w:val="ListParagraph"/>
        <w:numPr>
          <w:ilvl w:val="0"/>
          <w:numId w:val="11"/>
        </w:numPr>
        <w:spacing w:after="160" w:line="259" w:lineRule="auto"/>
        <w:rPr>
          <w:rFonts w:ascii="Cambria" w:hAnsi="Cambria"/>
        </w:rPr>
      </w:pPr>
      <w:r w:rsidRPr="00DF617B">
        <w:rPr>
          <w:rFonts w:ascii="Cambria" w:hAnsi="Cambria"/>
        </w:rPr>
        <w:t>Utilized internal systems to track, update, and manage customer requests efficiently.</w:t>
      </w:r>
    </w:p>
    <w:p w14:paraId="04479A0E" w14:textId="77777777" w:rsidR="008146CA" w:rsidRPr="00DF617B" w:rsidRDefault="008146CA" w:rsidP="008146CA">
      <w:pPr>
        <w:pStyle w:val="ListParagraph"/>
        <w:numPr>
          <w:ilvl w:val="0"/>
          <w:numId w:val="11"/>
        </w:numPr>
        <w:spacing w:after="160" w:line="259" w:lineRule="auto"/>
        <w:rPr>
          <w:rFonts w:ascii="Cambria" w:hAnsi="Cambria"/>
        </w:rPr>
      </w:pPr>
      <w:r w:rsidRPr="00DF617B">
        <w:rPr>
          <w:rFonts w:ascii="Cambria" w:hAnsi="Cambria"/>
        </w:rPr>
        <w:t>Communicated effectively with customers and team members to ensure seamless issue resolution.</w:t>
      </w:r>
    </w:p>
    <w:p w14:paraId="49EDCADA" w14:textId="77777777" w:rsidR="008146CA" w:rsidRPr="00DF617B" w:rsidRDefault="008146CA" w:rsidP="008146CA">
      <w:pPr>
        <w:pStyle w:val="ListParagraph"/>
        <w:numPr>
          <w:ilvl w:val="0"/>
          <w:numId w:val="11"/>
        </w:numPr>
        <w:spacing w:after="160" w:line="259" w:lineRule="auto"/>
        <w:rPr>
          <w:rFonts w:ascii="Cambria" w:hAnsi="Cambria"/>
        </w:rPr>
      </w:pPr>
      <w:r w:rsidRPr="00DF617B">
        <w:rPr>
          <w:rFonts w:ascii="Cambria" w:hAnsi="Cambria"/>
        </w:rPr>
        <w:t>Maintained accuracy in order selection and quality to meet customer satisfaction goals.</w:t>
      </w:r>
    </w:p>
    <w:p w14:paraId="58C8A8DE" w14:textId="77777777" w:rsidR="0036193C" w:rsidRDefault="00000000">
      <w:pPr>
        <w:pStyle w:val="Heading1"/>
      </w:pPr>
      <w:r>
        <w:lastRenderedPageBreak/>
        <w:t>Education</w:t>
      </w:r>
    </w:p>
    <w:p w14:paraId="250331A7" w14:textId="77777777" w:rsidR="0036193C" w:rsidRPr="008146CA" w:rsidRDefault="00000000">
      <w:pPr>
        <w:rPr>
          <w:rFonts w:asciiTheme="minorHAnsi" w:hAnsiTheme="minorHAnsi"/>
        </w:rPr>
      </w:pPr>
      <w:r w:rsidRPr="008146CA">
        <w:rPr>
          <w:rFonts w:asciiTheme="minorHAnsi" w:hAnsiTheme="minorHAnsi"/>
        </w:rPr>
        <w:t>Century College – White Bear Lake, MN</w:t>
      </w:r>
      <w:r w:rsidRPr="008146CA">
        <w:rPr>
          <w:rFonts w:asciiTheme="minorHAnsi" w:hAnsiTheme="minorHAnsi"/>
        </w:rPr>
        <w:br/>
        <w:t>Associate’s Degree in Computer Science — Expected May 2026</w:t>
      </w:r>
    </w:p>
    <w:sectPr w:rsidR="0036193C" w:rsidRPr="008146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1C33CD"/>
    <w:multiLevelType w:val="hybridMultilevel"/>
    <w:tmpl w:val="1D9C59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62259BE"/>
    <w:multiLevelType w:val="hybridMultilevel"/>
    <w:tmpl w:val="385EB9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77243324">
    <w:abstractNumId w:val="8"/>
  </w:num>
  <w:num w:numId="2" w16cid:durableId="1024019088">
    <w:abstractNumId w:val="6"/>
  </w:num>
  <w:num w:numId="3" w16cid:durableId="124737563">
    <w:abstractNumId w:val="5"/>
  </w:num>
  <w:num w:numId="4" w16cid:durableId="1054087357">
    <w:abstractNumId w:val="4"/>
  </w:num>
  <w:num w:numId="5" w16cid:durableId="881400079">
    <w:abstractNumId w:val="7"/>
  </w:num>
  <w:num w:numId="6" w16cid:durableId="472674336">
    <w:abstractNumId w:val="3"/>
  </w:num>
  <w:num w:numId="7" w16cid:durableId="743450202">
    <w:abstractNumId w:val="2"/>
  </w:num>
  <w:num w:numId="8" w16cid:durableId="631985568">
    <w:abstractNumId w:val="1"/>
  </w:num>
  <w:num w:numId="9" w16cid:durableId="1090275880">
    <w:abstractNumId w:val="0"/>
  </w:num>
  <w:num w:numId="10" w16cid:durableId="1178618409">
    <w:abstractNumId w:val="10"/>
  </w:num>
  <w:num w:numId="11" w16cid:durableId="18712146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64FB"/>
    <w:rsid w:val="0029639D"/>
    <w:rsid w:val="002B537C"/>
    <w:rsid w:val="00326F90"/>
    <w:rsid w:val="0036193C"/>
    <w:rsid w:val="004C0CEB"/>
    <w:rsid w:val="004D5B80"/>
    <w:rsid w:val="008146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05FBB"/>
  <w14:defaultImageDpi w14:val="300"/>
  <w15:docId w15:val="{0479445C-390D-40B7-8223-66046BB0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4">
    <w:name w:val="Plain Table 4"/>
    <w:basedOn w:val="TableNormal"/>
    <w:uiPriority w:val="99"/>
    <w:rsid w:val="008146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Wahil Adamu</cp:lastModifiedBy>
  <cp:revision>2</cp:revision>
  <dcterms:created xsi:type="dcterms:W3CDTF">2025-06-16T01:18:00Z</dcterms:created>
  <dcterms:modified xsi:type="dcterms:W3CDTF">2025-06-16T01:18:00Z</dcterms:modified>
  <cp:category/>
</cp:coreProperties>
</file>